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43988"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7</w:t>
      </w:r>
    </w:p>
    <w:p w14:paraId="0AAC8B5D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Programs on Intents, Events, Listeners and Adapters </w:t>
      </w:r>
    </w:p>
    <w:p w14:paraId="7AB1FDF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Android Intent Class, Using Events and Event Listeners</w:t>
      </w:r>
    </w:p>
    <w:p w14:paraId="19E97D8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Code:</w:t>
      </w:r>
    </w:p>
    <w:p w14:paraId="343DF8F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activity_main.xml</w:t>
      </w:r>
    </w:p>
    <w:p w14:paraId="1EB82950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&lt;EditText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android:id="@+id/user_data"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android:layout_marginStart="32dp"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android:layout_marginEnd="32dp"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android:ems="10"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android:hint="User data"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android:inputType="textPersonName"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app:layout_constraintHorizontal_bias="0.402"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app:layout_constraintVertical_bias="0.069"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android:text="Submit"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app:layout_constraintHorizontal_bias="0.899"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app:layout_constraintVertical_bias="0.155"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android:id="@+id/button2"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android:text="Go"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app:layout_constraintHorizontal_bias="0.9"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app:layout_constraintVertical_bias="0.349"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&lt;EditText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android:id="@+id/url_text"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android:layout_marginStart="32dp"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android:layout_marginEnd="32dp"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android:ems="10"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android:hint="Enter Url .."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android:inputType="textPersonName"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app:layout_constraintHorizontal_bias="0.388"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app:layout_constraintVertical_bias="0.268"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android:id="@+id/button3"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android:text="Long Press"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app:layout_constraintVertical_bias="0.499"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&lt;ImageView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android:id="@+id/imageView"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app:layout_constraintVertical_bias="0.667"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app:srcCompat="@drawable/ic_launcher_background"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42049C56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0229EC25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MainActivity.kt</w:t>
      </w:r>
    </w:p>
    <w:p w14:paraId="5854B83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com.example.mydemo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android.content.Intent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android.net.Uri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androidx.appcompat.app.AppCompatActivity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android.view.KeyEvent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android.view.MotionEvent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android.widget.Toast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userdata=user_data.text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compose=Intent(Intent.ACTION_SEND)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compose.putExtra(Intent.EXTRA_TEXT,userdata)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compose.type="text/plain"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sendOptions=Intent.createChooser(compose,"msg")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startActivity(sendOptions)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button2.setOnClickListener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url=url_text.text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siteData=Intent(Intent.ACTION_VIEW)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siteData.setData(Uri.parse("$url"))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startActivity(siteData)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button3.setOnLongClickListener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Toast.makeText(this,"Long Click event occurs!!!",Toast.LENGTH_SHORT).show()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true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imageView.setOnTouchListener { view, motionEvent -&gt;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when(motionEvent.action)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MotionEvent.ACTION_DOWN -&gt; Toast.makeText(this,"TouchListener - Action Down event occurs!!!",Toast.LENGTH_SHORT).show()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MotionEvent.ACTION_UP -&gt; Toast.makeText(this,"TouchListener - Action Up event occurs!!!",Toast.LENGTH_SHORT).show()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MotionEvent.ACTION_POINTER_DOWN -&gt; Toast.makeText(this,"TouchListener - Action Pointer Down event occurs!!!",Toast.LENGTH_SHORT).show()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true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user_data.setOnKeyListener { view, i, keyEvent -&gt;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if (keyEvent.keyCode == KeyEvent.KEYCODE_ENTER)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Toast.makeText(this,"Enter key pressed !!!",Toast.LENGTH_SHORT).show()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true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D20F0B7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394B2BAA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7EFF1F89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 xml:space="preserve">Output: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</w:p>
    <w:p w14:paraId="3933A2D9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56D74C0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Within an Application(Intent)</w:t>
      </w:r>
    </w:p>
    <w:p w14:paraId="50E026B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241550" cy="4824095"/>
            <wp:effectExtent l="0" t="0" r="139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266950" cy="480631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B39E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30AE605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2C52CB4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9303552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AEB1ED2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BD63388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335C75D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2AF5CCB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89F9904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829293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Enter Key Event &amp; Long click event :</w:t>
      </w:r>
    </w:p>
    <w:p w14:paraId="73C9BF1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264410" cy="4863465"/>
            <wp:effectExtent l="0" t="0" r="63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282190" cy="487235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10DC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2BD49D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EC54E8C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Outside an Application(Intent)</w:t>
      </w:r>
    </w:p>
    <w:p w14:paraId="18A508A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343785" cy="493712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49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366010" cy="4933950"/>
            <wp:effectExtent l="0" t="0" r="1143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8B2A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E32DCBC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5ED4155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5884C9F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5C52E4A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2D6E250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TouchListener-Action_down &amp; Action_up :</w:t>
      </w:r>
    </w:p>
    <w:p w14:paraId="5A1C47E8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27605" cy="5191760"/>
            <wp:effectExtent l="0" t="0" r="1079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51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433955" cy="5213985"/>
            <wp:effectExtent l="0" t="0" r="444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</w:t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84DBB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2F7D82"/>
    <w:rsid w:val="0A714E10"/>
    <w:rsid w:val="1B1600BD"/>
    <w:rsid w:val="2909395E"/>
    <w:rsid w:val="29682AB9"/>
    <w:rsid w:val="2A51472C"/>
    <w:rsid w:val="42FB311A"/>
    <w:rsid w:val="4BC22750"/>
    <w:rsid w:val="5C8F0A7C"/>
    <w:rsid w:val="5FA46874"/>
    <w:rsid w:val="5FD7019B"/>
    <w:rsid w:val="661F5E76"/>
    <w:rsid w:val="679D467D"/>
    <w:rsid w:val="69AE3A7E"/>
    <w:rsid w:val="6F075E10"/>
    <w:rsid w:val="6FA45276"/>
    <w:rsid w:val="79C86F69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2025-02-18T16:36:45Z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299EFD687A3C42A48ACE2D942E7C353B_11</vt:lpwstr>
  </property>
</Properties>
</file>