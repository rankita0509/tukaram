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043988">
      <w:pPr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PRACTICAL NO.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8</w:t>
      </w:r>
    </w:p>
    <w:p w14:paraId="39B4F1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Programs on Services, notification and broadcast receivers</w:t>
      </w:r>
    </w:p>
    <w:p w14:paraId="3D57F4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F8C3C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Service:</w:t>
      </w:r>
    </w:p>
    <w:p w14:paraId="3D3543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/>
          <w:lang w:val="en-IN"/>
        </w:rPr>
        <w:t xml:space="preserve">                </w:t>
      </w:r>
      <w:r>
        <w:drawing>
          <wp:inline distT="0" distB="0" distL="114300" distR="114300">
            <wp:extent cx="4705350" cy="3084195"/>
            <wp:effectExtent l="9525" t="9525" r="9525" b="152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84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E97D83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Code:</w:t>
      </w:r>
    </w:p>
    <w:p w14:paraId="343DF8F4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activity_main.xml</w:t>
      </w:r>
    </w:p>
    <w:p w14:paraId="232EFA8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&lt;androidx.constraintlayout.widget.ConstraintLayout xmlns:android="http://schemas.android.com/apk/res/android"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xmlns:app="http://schemas.android.com/apk/res-auto"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xmlns:tools="http://schemas.android.com/tools"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android:layout_width="match_parent"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android:layout_height="match_parent"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tools:context=".MainActivity"&gt;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&lt;TextView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android:text="Hello World!"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&lt;/androidx.constraintlayout.widget.ConstraintLayout&gt;</w:t>
      </w:r>
    </w:p>
    <w:p w14:paraId="36B46445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0229EC25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MainActivity.kt</w:t>
      </w:r>
    </w:p>
    <w:p w14:paraId="7BBDFC4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com.example.myservices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android.content.Intent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androidx.appcompat.app.AppCompatActivity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android.os.Bundle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class MainActivity : AppCompatActivity()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onCreate(savedInstanceState: Bundle?)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super.onCreate(savedInstanceState)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setContentView(R.layout.activity_main)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myservice=Intent(this,MyMusicService::class.java)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startService(myservice)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4BFD3FCB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6C35440C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05974BF7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25A638A6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4B4B8351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MyMusicService.kt</w:t>
      </w:r>
    </w:p>
    <w:p w14:paraId="025DB84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com.example.myservices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android.app.Service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android.content.Intent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android.media.MediaPlayer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android.os.IBinder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android.widget.Toast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class MyMusicService : Service()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onBind(intent: Intent): IBinder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TODO("Return the communication channel to the service.")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onCreate()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super.onCreate()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mc:MediaPlayer= MediaPlayer.create(this,R.raw.newmusic)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mc.start()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onDestroy()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super.onDestroy()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Toast.makeText(applicationContext,"Service End",Toast.LENGTH_SHORT).show()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3B276980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</w:p>
    <w:p w14:paraId="5772698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Output:</w:t>
      </w:r>
    </w:p>
    <w:p w14:paraId="25C86C73">
      <w:pPr>
        <w:bidi w:val="0"/>
      </w:pPr>
    </w:p>
    <w:p w14:paraId="23BE554C">
      <w:pPr>
        <w:bidi w:val="0"/>
      </w:pPr>
      <w:r>
        <w:rPr>
          <w:rFonts w:hint="default"/>
          <w:lang w:val="en-IN"/>
        </w:rPr>
        <w:t xml:space="preserve">           </w:t>
      </w:r>
      <w:r>
        <w:drawing>
          <wp:inline distT="0" distB="0" distL="114300" distR="114300">
            <wp:extent cx="2343785" cy="5078730"/>
            <wp:effectExtent l="0" t="0" r="3175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507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       </w:t>
      </w:r>
      <w:r>
        <w:drawing>
          <wp:inline distT="0" distB="0" distL="114300" distR="114300">
            <wp:extent cx="2336165" cy="5077460"/>
            <wp:effectExtent l="0" t="0" r="10795" b="1270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507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760B">
      <w:pPr>
        <w:bidi w:val="0"/>
      </w:pPr>
    </w:p>
    <w:p w14:paraId="1BA1C8CA">
      <w:pPr>
        <w:bidi w:val="0"/>
      </w:pPr>
    </w:p>
    <w:p w14:paraId="48BD68A3">
      <w:pPr>
        <w:bidi w:val="0"/>
      </w:pPr>
    </w:p>
    <w:p w14:paraId="2AF21FDD">
      <w:pPr>
        <w:bidi w:val="0"/>
      </w:pPr>
    </w:p>
    <w:p w14:paraId="12F7A1F0">
      <w:pPr>
        <w:bidi w:val="0"/>
      </w:pPr>
    </w:p>
    <w:p w14:paraId="6D312ADC">
      <w:pPr>
        <w:bidi w:val="0"/>
      </w:pPr>
    </w:p>
    <w:p w14:paraId="46AE66EA">
      <w:pPr>
        <w:bidi w:val="0"/>
      </w:pPr>
    </w:p>
    <w:p w14:paraId="23C0E3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Notification</w:t>
      </w:r>
    </w:p>
    <w:p w14:paraId="27637823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Code:</w:t>
      </w:r>
    </w:p>
    <w:p w14:paraId="19CCDA24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 w14:paraId="03E35FF5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activity_main.xml</w:t>
      </w:r>
    </w:p>
    <w:p w14:paraId="58D4086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&lt;androidx.constraintlayout.widget.ConstraintLayout xmlns:android="http://schemas.android.com/apk/res/android"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xmlns:app="http://schemas.android.com/apk/res-auto"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xmlns:tools="http://schemas.android.com/tools"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android:layout_width="match_parent"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android:layout_height="match_parent"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tools:context=".MainActivity"&gt;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android:id="@+id/button"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android:text="Notification"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app:layout_constraintHorizontal_bias="0.498"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app:layout_constraintVertical_bias="0.143"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&lt;/androidx.constraintlayout.widget.ConstraintLayout&gt;</w:t>
      </w:r>
    </w:p>
    <w:p w14:paraId="580E0E6B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 w14:paraId="46075E14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 w14:paraId="18222318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MainActivity.kt</w:t>
      </w:r>
    </w:p>
    <w:p w14:paraId="1B45740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com.example.notificationpract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class MainActivity : AppCompatActivity()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onCreate(savedInstanceState: Bundle?)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super.onCreate(savedInstanceState)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setContentView(R.layout.activity_main)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button.setOnClickListener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var currentApp=Intent(this,MainActivity::class.java)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var pi=PendingIntent.getActivity(this,1,currentApp,PendingIntent.FLAG_IMMUTABLE)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var manager=applicationContext.getSystemService(Context.NOTIFICATION_SERVICE) as NotificationManager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if (Build.VERSION.SDK_INT &gt;= Build.VERSION_CODES.O)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var chan=NotificationChannel("TYITNOTI","Tyit Notification",NotificationManager.IMPORTANCE_HIGH)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chan.lightColor=Color.GREEN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chan.enableLights(true)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chan.enableVibration(true)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var myNotification=NotificationCompat.Builder(this,"TYITNOTI")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myNotification.setSmallIcon(R.drawable.ic_launcher_background)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myNotification.setContentTitle("TYIT 2025")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myNotification.setContentText("SRM College Kudal,Info tech.")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myNotification.setPriority(NotificationManager.IMPORTANCE_HIGH)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myNotification.setAutoCancel(true)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myNotification.setContentIntent(pi)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manager.createNotificationChannel(chan)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manager.notify(1,myNotification.build())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else{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var myNotification=NotificationCompat.Builder(this,"TYITNOTI")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myNotification.setSmallIcon(R.drawable.ic_launcher_background)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myNotification.setContentTitle("TYIT 2025")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myNotification.setContentText("SRM College Kudal,Info tech.")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myNotification.setPriority(NotificationManager.IMPORTANCE_HIGH)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myNotification.setAutoCancel(true)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myNotification.setContentIntent(pi)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manager.notify(1,myNotification.build())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7F779E6D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 w14:paraId="340FCCED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 w14:paraId="443EBFE2">
      <w:p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 w14:paraId="3264E7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Output:</w:t>
      </w:r>
    </w:p>
    <w:p w14:paraId="5DC934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C58B3C3">
      <w:pPr>
        <w:keepNext w:val="0"/>
        <w:keepLines w:val="0"/>
        <w:widowControl/>
        <w:suppressLineNumbers w:val="0"/>
        <w:jc w:val="left"/>
        <w:rPr>
          <w:rFonts w:hint="default"/>
          <w:lang w:val="en-IN" w:eastAsia="zh-CN"/>
        </w:rPr>
      </w:pPr>
      <w:r>
        <w:rPr>
          <w:rFonts w:hint="default"/>
          <w:lang w:val="en-US"/>
        </w:rPr>
        <w:t xml:space="preserve">      </w:t>
      </w:r>
      <w:r>
        <w:drawing>
          <wp:inline distT="0" distB="0" distL="114300" distR="114300">
            <wp:extent cx="2740025" cy="59397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593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</w:t>
      </w:r>
      <w:r>
        <w:drawing>
          <wp:inline distT="0" distB="0" distL="114300" distR="114300">
            <wp:extent cx="2696210" cy="5920740"/>
            <wp:effectExtent l="0" t="0" r="1270" b="762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4B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0B2B86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3761C3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5F42D7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737201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516239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64B343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2EC9B3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78C3EB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417F90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5C4EEB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55ABAB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2B29BA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4FA3F4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bookmarkStart w:id="0" w:name="_GoBack"/>
      <w:bookmarkEnd w:id="0"/>
    </w:p>
    <w:p w14:paraId="1DAC89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B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roadcast receivers</w:t>
      </w:r>
    </w:p>
    <w:p w14:paraId="0D9F7BCF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Code:</w:t>
      </w:r>
    </w:p>
    <w:p w14:paraId="1988D7B8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activity_main.xml</w:t>
      </w:r>
    </w:p>
    <w:p w14:paraId="0EDD36D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&lt;androidx.constraintlayout.widget.ConstraintLayout xmlns:android="http://schemas.android.com/apk/res/android"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xmlns:app="http://schemas.android.com/apk/res-auto"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xmlns:tools="http://schemas.android.com/tools"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android:layout_width="match_parent"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android:layout_height="match_parent"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tools:context=".MainActivity"&gt;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&lt;TextView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android:text="Hello World!"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&lt;/androidx.constraintlayout.widget.ConstraintLayout&gt;</w:t>
      </w:r>
    </w:p>
    <w:p w14:paraId="12E2DA7A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61DA232D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MainActivity.kt</w:t>
      </w:r>
    </w:p>
    <w:p w14:paraId="460F598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com.example.broadcastpract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android.content.Intent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android.content.IntentFilter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androidx.appcompat.app.AppCompatActivity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android.os.Bundle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class MainActivity : AppCompatActivity()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lateinit var modeChecker:Checker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onCreate(savedInstanceState: Bundle?)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super.onCreate(savedInstanceState)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setContentView(R.layout.activity_main)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modeChecker= Checker()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IntentFilter(Intent.ACTION_AIRPLANE_MODE_CHANGED).also { registerReceiver(modeChecker,it)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6372098C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1739F2D7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Checker.kt</w:t>
      </w:r>
    </w:p>
    <w:p w14:paraId="0A74865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com.example.broadcastpract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android.content.BroadcastReceiver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android.content.Context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android.content.Intent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android.widget.Toast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class Checker:BroadcastReceiver()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onReceive(p0: Context?, p1: Intent?)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checkStatus=p1?.getBooleanExtra("state",false)?:return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if (checkStatus){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Toast.makeText(p0,"Airplane mode Enable",Toast.LENGTH_SHORT).show()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else{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Toast.makeText(p0,"Airplane mode Disable",Toast.LENGTH_SHORT).show()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5E9C4E9B">
      <w:pPr>
        <w:bidi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56B965C">
      <w:pPr>
        <w:bidi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C9C4FD2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468B9680">
      <w:pPr>
        <w:bidi w:val="0"/>
      </w:pPr>
    </w:p>
    <w:p w14:paraId="1B68DC15">
      <w:pPr>
        <w:bidi w:val="0"/>
      </w:pPr>
    </w:p>
    <w:p w14:paraId="223444EB">
      <w:pPr>
        <w:bidi w:val="0"/>
        <w:rPr>
          <w:rFonts w:hint="default"/>
          <w:lang w:val="en-IN" w:eastAsia="zh-CN"/>
        </w:rPr>
      </w:pPr>
      <w:r>
        <w:rPr>
          <w:rFonts w:hint="default"/>
          <w:lang w:val="en-IN"/>
        </w:rPr>
        <w:t xml:space="preserve">          </w:t>
      </w:r>
      <w:r>
        <w:drawing>
          <wp:inline distT="0" distB="0" distL="114300" distR="114300">
            <wp:extent cx="2480945" cy="5361305"/>
            <wp:effectExtent l="0" t="0" r="3175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536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    </w:t>
      </w:r>
      <w:r>
        <w:drawing>
          <wp:inline distT="0" distB="0" distL="114300" distR="114300">
            <wp:extent cx="2500630" cy="5357495"/>
            <wp:effectExtent l="0" t="0" r="13970" b="698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53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20103"/>
      <w:pgMar w:top="1100" w:right="1519" w:bottom="1100" w:left="151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E71382">
    <w:pPr>
      <w:pStyle w:val="40"/>
      <w:jc w:val="right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ROLL NO.60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75E1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84DBB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442AD0"/>
    <w:rsid w:val="082F7D82"/>
    <w:rsid w:val="0A714E10"/>
    <w:rsid w:val="1B1600BD"/>
    <w:rsid w:val="1D833AD2"/>
    <w:rsid w:val="1EC17E87"/>
    <w:rsid w:val="2909395E"/>
    <w:rsid w:val="29682AB9"/>
    <w:rsid w:val="2A51472C"/>
    <w:rsid w:val="2D4F2A79"/>
    <w:rsid w:val="36800086"/>
    <w:rsid w:val="42FB311A"/>
    <w:rsid w:val="43E748CD"/>
    <w:rsid w:val="4BC22750"/>
    <w:rsid w:val="528F117E"/>
    <w:rsid w:val="5C8F0A7C"/>
    <w:rsid w:val="5FA46874"/>
    <w:rsid w:val="5FD7019B"/>
    <w:rsid w:val="64C862FF"/>
    <w:rsid w:val="661F5E76"/>
    <w:rsid w:val="668A2125"/>
    <w:rsid w:val="679D467D"/>
    <w:rsid w:val="68890DD0"/>
    <w:rsid w:val="69AE3A7E"/>
    <w:rsid w:val="6B411A47"/>
    <w:rsid w:val="6BF56B30"/>
    <w:rsid w:val="6F075E10"/>
    <w:rsid w:val="6FA45276"/>
    <w:rsid w:val="79C86F69"/>
    <w:rsid w:val="7DF1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2024-07-06T14:14:00Z</dcterms:created>
  <dc:creator>TANMAY</dc:creator>
  <cp:lastModifiedBy>Tanmay Shenai</cp:lastModifiedBy>
  <dcterms:modified xsi:type="dcterms:W3CDTF">2025-03-22T07:42:23Z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299EFD687A3C42A48ACE2D942E7C353B_11</vt:lpwstr>
  </property>
</Properties>
</file>