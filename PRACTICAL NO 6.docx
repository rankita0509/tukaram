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3988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NO.6</w:t>
      </w:r>
    </w:p>
    <w:p w14:paraId="3C7763B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Programming menus, dialog, dialog fragments</w:t>
      </w:r>
    </w:p>
    <w:p w14:paraId="19E97D8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343DF8F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56FD41E2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android:id="@+id/mylay"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android:text="Menu"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app:layout_constraintVertical_bias="0.175"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android:text="Color Change Dialog"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app:layout_constraintVertical_bias="0.364"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android:id="@+id/button3"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android:text="Custom Dialog"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app:layout_constraintVertical_bias="0.559"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1EB8295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229EC2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0BF802F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com.example.firstdemo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66E9A65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//on button press menu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mymenubtn=PopupMenu(this,button)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menuInflater.inflate(R.menu.my_menu,mymenubtn.menu)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mymenubtn.show()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mymenubtn.setOnMenuItemClickListener(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PopupMenu.OnMenuItemClickListener { it 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when(it.itemId){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R.id.i1-&gt;mylay.setBackgroundColor(Color.CYAN)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R.id.i2-&gt;Toast.makeText(this,"Hello SRM",Toast.LENGTH_SHORT).show()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R.id.i3-&gt;System.exit(0)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A3DA0A8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//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 button pressed dialog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button2.setOnClickListener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alert_box=AlertDialog.Builder(this)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alert_box.setTitle("Change Color")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alert_box.setMessage("Do you want change color?")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alert_box.setPositiveButton("Yes"){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alert_box,it-&gt;mylay.setBackgroundColor(Color.YELLOW)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alert_box.setNegativeButton("No"){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alert_box,it-&gt;Toast.makeText(this,"No Change",Toast.LENGTH_SHORT).show()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alert_box.setNeutralButton("Nothing"){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alert_box,it-&gt;Toast.makeText(this,"Nothing",Toast.LENGTH_SHORT).show()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alert_box.create()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alert_box.show()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B9E45AF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//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Custom dialog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button3.setOnClickListener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obj=MyOwnDialog()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obj.show(supportFragmentManager,"MyDialog")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9EAD4F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//on back press dialog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onBackPressed()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alert_box=AlertDialog.Builder(this)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alert_box.setTitle("Close")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alert_box.setMessage("Do you want close app ?")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alert_box.setPositiveButton("Yes"){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alert_box,it-&gt;System.exit(0)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alert_box.setNegativeButton("No"){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alert_box,it-&gt;Toast.makeText(this,"No Change",Toast.LENGTH_SHORT).show()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alert_box.setNeutralButton("Nothing"){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alert_box,it-&gt;Toast.makeText(this,"Nothing",Toast.LENGTH_SHORT).show()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alert_box.create()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alert_box.show()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2596D06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//Simple menu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onCreateOptionsMenu(menu: Menu?): Boolean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menuInflater.inflate(R.menu.my_menu,menu)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onOptionsItemSelected(item: MenuItem): Boolean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if(item.itemId==R.id.i1){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mylay.setBackgroundColor(Color.MAGENTA)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if(item.itemId==R.id.i2){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Toast.makeText(this,"Hello SRM",Toast.LENGTH_SHORT).show()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if(item.itemId==R.id.i3){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System.exit(0)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D8CE433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0E7D75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my_menu.xml:</w:t>
      </w:r>
    </w:p>
    <w:p w14:paraId="70F304D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&lt;menu xmlns:android="http://schemas.android.com/apk/res/android"&gt;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&lt;item android:id="@+id/main"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android:title="Main Menu"&gt;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&lt;menu&gt;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&lt;item android:id="@+id/i1"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android:title="Change Color"/&gt;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&lt;item android:id="@+id/i2"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android:title="Toast"/&gt;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&lt;item android:id="@+id/i3"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android:title="Exit"/&gt;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&lt;item android:id="@+id/dis"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android:title="Option"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android:enabled="false"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&lt;/menu&gt;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&lt;/item&gt;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&lt;/menu&gt;</w:t>
      </w:r>
    </w:p>
    <w:p w14:paraId="3E8BC00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EEB990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my_dialog.xml:</w:t>
      </w:r>
    </w:p>
    <w:p w14:paraId="59465C1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&lt;AbsoluteLayout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&lt;EditText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android:layout_width="300dp"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android:id="@+id/txt"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android:hint="Enter your data:"/&gt;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android:id="@+id/btnsubmit"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android:layout_x="120dp"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android:layout_y="50dp"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android:text="Submit"/&gt;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&lt;/AbsoluteLayout&gt;</w:t>
      </w:r>
    </w:p>
    <w:p w14:paraId="2122878F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FAABD6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MyOwnDialog.kt:</w:t>
      </w:r>
    </w:p>
    <w:p w14:paraId="18513FC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com.example.firstdemo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MyOwnDialog:DialogFragment()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onCreateView(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inflater: LayoutInflater,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container: ViewGroup?,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savedInstanceState: Bundle?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): View?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main=inflater.inflate(R.layout.my_dialog,container)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main.btnsubmit.setOnClickListener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data=main.txt.text.toString()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Toast.makeText(context,data,Toast.LENGTH_SHORT).show()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main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D20F0B7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0EA4C1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 xml:space="preserve">Output: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 w14:paraId="54CD299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Simple Menu and Button Menu -</w:t>
      </w:r>
    </w:p>
    <w:p w14:paraId="66EB5E2A">
      <w:pPr>
        <w:bidi w:val="0"/>
      </w:pPr>
      <w:r>
        <w:rPr>
          <w:rFonts w:hint="default"/>
          <w:lang w:val="en-US"/>
        </w:rPr>
        <w:t xml:space="preserve">               </w:t>
      </w:r>
      <w:r>
        <w:drawing>
          <wp:inline distT="0" distB="0" distL="114300" distR="114300">
            <wp:extent cx="2384425" cy="5014595"/>
            <wp:effectExtent l="0" t="0" r="8255" b="146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2334260" cy="5000625"/>
            <wp:effectExtent l="0" t="0" r="12700" b="133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981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44D9">
      <w:pPr>
        <w:bidi w:val="0"/>
      </w:pPr>
    </w:p>
    <w:p w14:paraId="393AA7A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Button Pressed simple Alert Dialog Box-</w:t>
      </w:r>
    </w:p>
    <w:p w14:paraId="370C27DB">
      <w:pPr>
        <w:bidi w:val="0"/>
      </w:pPr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2337435" cy="4941570"/>
            <wp:effectExtent l="0" t="0" r="9525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2355850" cy="4997450"/>
            <wp:effectExtent l="0" t="0" r="6350" b="127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4247">
      <w:pPr>
        <w:bidi w:val="0"/>
      </w:pPr>
    </w:p>
    <w:p w14:paraId="7CD2064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BackPress Alert Dialog Box-</w:t>
      </w:r>
    </w:p>
    <w:p w14:paraId="7F310A44">
      <w:pPr>
        <w:bidi w:val="0"/>
      </w:pPr>
    </w:p>
    <w:p w14:paraId="506C2F6C">
      <w:pPr>
        <w:bidi w:val="0"/>
      </w:pPr>
      <w:r>
        <w:rPr>
          <w:rFonts w:hint="default"/>
          <w:lang w:val="en-US"/>
        </w:rPr>
        <w:t xml:space="preserve">              </w:t>
      </w:r>
      <w:r>
        <w:drawing>
          <wp:inline distT="0" distB="0" distL="114300" distR="114300">
            <wp:extent cx="2381885" cy="5034280"/>
            <wp:effectExtent l="0" t="0" r="10795" b="1016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2344420" cy="5022215"/>
            <wp:effectExtent l="0" t="0" r="2540" b="698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BBBB">
      <w:pPr>
        <w:bidi w:val="0"/>
      </w:pPr>
    </w:p>
    <w:p w14:paraId="48A81BC9">
      <w:pPr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Custom Dialog Box-</w:t>
      </w:r>
    </w:p>
    <w:p w14:paraId="1554BB19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US"/>
        </w:rPr>
        <w:t xml:space="preserve">                                                      </w:t>
      </w:r>
      <w:r>
        <w:drawing>
          <wp:inline distT="0" distB="0" distL="114300" distR="114300">
            <wp:extent cx="2338705" cy="5034280"/>
            <wp:effectExtent l="0" t="0" r="8255" b="1016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B29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</w:t>
      </w:r>
    </w:p>
    <w:p w14:paraId="7EFF1F89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</w:t>
      </w:r>
      <w:bookmarkStart w:id="0" w:name="_GoBack"/>
      <w:bookmarkEnd w:id="0"/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4DBB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F7D82"/>
    <w:rsid w:val="0A714E10"/>
    <w:rsid w:val="1B1600BD"/>
    <w:rsid w:val="2909395E"/>
    <w:rsid w:val="29682AB9"/>
    <w:rsid w:val="2A51472C"/>
    <w:rsid w:val="42FB311A"/>
    <w:rsid w:val="4BC22750"/>
    <w:rsid w:val="5C8F0A7C"/>
    <w:rsid w:val="5FD7019B"/>
    <w:rsid w:val="661F5E76"/>
    <w:rsid w:val="679D467D"/>
    <w:rsid w:val="69AE3A7E"/>
    <w:rsid w:val="6F075E10"/>
    <w:rsid w:val="79C86F69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2025-02-09T03:37:40Z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