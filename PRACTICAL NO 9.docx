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43988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9</w:t>
      </w:r>
    </w:p>
    <w:p w14:paraId="2EA6E1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a. Database Programming with SQLite </w:t>
      </w:r>
    </w:p>
    <w:p w14:paraId="19E97D8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 w14:paraId="343DF8F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activity_main.xml</w:t>
      </w:r>
    </w:p>
    <w:p w14:paraId="42049C56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&lt;EditText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android:id="@+id/un"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android:layout_marginStart="32dp"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android:layout_marginEnd="32dp"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android:ems="10"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android:hint="Enter Username"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android:inputType="textPersonName"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app:layout_constraintHorizontal_bias="0.497"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app:layout_constraintVertical_bias="0.062"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&lt;EditText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android:id="@+id/pass"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android:layout_marginStart="32dp"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android:layout_marginEnd="32dp"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android:ems="10"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android:hint="Enter Password"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android:inputType="textPassword"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app:layout_constraintHorizontal_bias="0.0"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app:layout_constraintVertical_bias="0.15"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android:text="Save"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app:layout_constraintHorizontal_bias="0.099"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app:layout_constraintVertical_bias="0.238"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android:id="@+id/button2"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android:text="Read"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app:layout_constraintHorizontal_bias="0.498"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app:layout_constraintVertical_bias="0.238"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&lt;ListView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android:id="@+id/userList"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android:layout_height="400dp"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android:layout_marginStart="32dp"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android:layout_marginEnd="32dp"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app:layout_constraintHorizontal_bias="0.0"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app:layout_constraintVertical_bias="0.885"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android:id="@+id/button3"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android:text="Check"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app:layout_constraintHorizontal_bias="0.9"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app:layout_constraintVertical_bias="0.238"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android:id="@+id/button4"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android:text="Change Pass"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app:layout_constraintHorizontal_bias="0.1"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app:layout_constraintVertical_bias="0.335"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14F199D0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229EC25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MainActivity.kt</w:t>
      </w:r>
    </w:p>
    <w:p w14:paraId="4651E13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com.example.mydbapp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androidx.appcompat.app.AppCompatActivity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android.os.Bundle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android.widget.ArrayAdapter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android.widget.Toast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mydatabase=TyitDatabaseHelper(this)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un=un.text.toString()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pass=pass.text.toString()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mydatabase.saveUser(un,pass)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button2.setOnClickListener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userD=mydatabase.readUsers()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ad=ArrayAdapter(this,android.R.layout.simple_list_item_1,userD)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userList.adapter=ad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userList.setOnItemClickListener { adapterView, view, i, l -&gt;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data=userList.getItemAtPosition(i).toString()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Toast.makeText(this,data,Toast.LENGTH_SHORT).show()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userList.setOnItemLongClickListener { adapterView, view, i, l -&gt;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id=userList.getItemIdAtPosition(i).toString()[0]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mydatabase.deleteUser(id.digitToInt())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true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button3.setOnClickListener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if(mydatabase.checkUser(un.text.toString(),pass.text.toString())){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Toast.makeText(this,"Valid User",Toast.LENGTH_SHORT).show()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else{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Toast.makeText(this,"Invalid User",Toast.LENGTH_SHORT).show()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button4.setOnClickListener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if(mydatabase.changePass(un.text.toString(),pass.text.toString())){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Toast.makeText(this,"Password Changed!!!",Toast.LENGTH_SHORT).show()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else{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Toast.makeText(this,"Error!!!!",Toast.LENGTH_SHORT).show()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3F76299">
      <w:pPr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A1C47E8">
      <w:pPr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2FF08C2C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TyitDatabaseHelper.kt</w:t>
      </w:r>
    </w:p>
    <w:p w14:paraId="01911DB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com.example.mydbapp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android.content.ContentValues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android.content.Context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android.database.sqlite.SQLiteDatabase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android.database.sqlite.SQLiteOpenHelper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android.widget.Toast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androidx.core.content.contentValuesOf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TyitDatabaseHelper(var context:Context):SQLiteOpenHelper(context,"TYIT2025",null,1)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onCreate(p0: SQLiteDatabase?)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create_table="create table users(id integer primary key autoincrement,username varchar(20),password var(20))"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p0?.execSQL(create_table)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onUpgrade(p0: SQLiteDatabase?, p1: Int, p2: Int)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TODO("Not yet implemented")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fun saveUser(username:String,pass:String){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db=this.writableDatabase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cv= ContentValues()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cv.put("username",username)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cv.put("password",pass)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res=db.insert("users",null,cv)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if (res &gt; 1){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Toast.makeText(context,"Inserted Successfully",Toast.LENGTH_SHORT).show()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else{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Toast.makeText(context,"Error!!!",Toast.LENGTH_SHORT).show()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fun readUsers():ArrayList&lt;String&gt;{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userdata=ArrayList&lt;String&gt;()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db=this.readableDatabase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rec=db.rawQuery("select * from users",null)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if (rec.moveToFirst())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do{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var data=rec.getString(0).toString()+" "+rec.getString(1).toString()+" "+rec.getString(2).toString()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userdata.add(data)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}while (rec.moveToNext())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return userdata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fun deleteUser(uid:Int){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db=this.writableDatabase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res=db.delete("users","id="+uid,null)&gt;0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if(res){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Toast.makeText(context,"Deleted Successfully",Toast.LENGTH_SHORT).show()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else{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Toast.makeText(context,"Error!!!",Toast.LENGTH_SHORT).show()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fun checkUser(un:String,pass:String):Boolean{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status=false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db=this.readableDatabase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res=db.rawQuery("select * from users where username='$un' and password='$pass'",null)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if (res.count==1){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status=true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return status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fun changePass(username: String, newPassword: String): Boolean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val db = this.writableDatabase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val cv = ContentValues()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cv.put("password",newPassword)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val result = db.update("users", cv, "username=?", arrayOf(username))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return result &gt;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61330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4A5797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06C2BC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404389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0BE41E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751155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249EA2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523312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00476A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Output:</w:t>
      </w:r>
    </w:p>
    <w:p w14:paraId="4BC078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Saving and Reading the data :</w:t>
      </w:r>
    </w:p>
    <w:p w14:paraId="399170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     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21585" cy="5409565"/>
            <wp:effectExtent l="0" t="0" r="8255" b="63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540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IN"/>
        </w:rPr>
        <w:t xml:space="preserve">        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26030" cy="5435600"/>
            <wp:effectExtent l="0" t="0" r="3810" b="508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FE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5FB09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Checking user is present at database :</w:t>
      </w:r>
    </w:p>
    <w:p w14:paraId="53708D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                             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402840" cy="5151120"/>
            <wp:effectExtent l="0" t="0" r="508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E5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Change password according to the username :</w:t>
      </w:r>
    </w:p>
    <w:p w14:paraId="4E986A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/>
        </w:rPr>
        <w:t xml:space="preserve">   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625090" cy="5682615"/>
            <wp:effectExtent l="0" t="0" r="11430" b="190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56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IN"/>
        </w:rPr>
        <w:t xml:space="preserve">   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682240" cy="5690235"/>
            <wp:effectExtent l="0" t="0" r="0" b="952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56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IN"/>
        </w:rPr>
        <w:t xml:space="preserve">   </w:t>
      </w:r>
    </w:p>
    <w:p w14:paraId="1BB880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DB3C3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C8EDA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63D2210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bookmarkStart w:id="0" w:name="_GoBack"/>
      <w:bookmarkEnd w:id="0"/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84DBB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442AD0"/>
    <w:rsid w:val="082F7D82"/>
    <w:rsid w:val="0A714E10"/>
    <w:rsid w:val="1B1600BD"/>
    <w:rsid w:val="1D833AD2"/>
    <w:rsid w:val="1E735C94"/>
    <w:rsid w:val="1EC17E87"/>
    <w:rsid w:val="2909395E"/>
    <w:rsid w:val="29682AB9"/>
    <w:rsid w:val="2A51472C"/>
    <w:rsid w:val="42FB311A"/>
    <w:rsid w:val="4BC22750"/>
    <w:rsid w:val="5C8F0A7C"/>
    <w:rsid w:val="5FA46874"/>
    <w:rsid w:val="5FD7019B"/>
    <w:rsid w:val="661F5E76"/>
    <w:rsid w:val="668A2125"/>
    <w:rsid w:val="679D467D"/>
    <w:rsid w:val="69AE3A7E"/>
    <w:rsid w:val="6BF56B30"/>
    <w:rsid w:val="6F075E10"/>
    <w:rsid w:val="6FA45276"/>
    <w:rsid w:val="79C86F69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2025-03-22T07:51:12Z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299EFD687A3C42A48ACE2D942E7C353B_11</vt:lpwstr>
  </property>
</Properties>
</file>