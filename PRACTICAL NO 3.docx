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81E6A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</w:t>
      </w:r>
      <w:bookmarkStart w:id="0" w:name="_GoBack"/>
      <w:bookmarkEnd w:id="0"/>
    </w:p>
    <w:p w14:paraId="560439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CF0D2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Programming Activities and fragments </w:t>
      </w:r>
    </w:p>
    <w:p w14:paraId="654951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Activity Life Cycle, Activity methods, Multiple Activities, Life Cycle of fragments and multiple fragments.</w:t>
      </w:r>
    </w:p>
    <w:p w14:paraId="1763B1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85A96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activity_main.xml</w:t>
      </w:r>
    </w:p>
    <w:p w14:paraId="71F9574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android:text="Next Page"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app:layout_constraintVertical_bias="0.042"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&lt;androidx.fragment.app.FragmentContainerView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android:id="@+id/fragmentContainerView"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android:name="com.example.demo.FirstFragment"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android:layout_height="400dp"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android:text="Change 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app:layout_constraintVertical_bias="0.128"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671D323B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8C8C61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65FCA39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android.graphics.Color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kotlinx.android.synthetic.main.activity_second_page.*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Toast.makeText(this,"onCreate()",Toast.LENGTH_LONG).show()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nextPage=Intent(this,secondPage::class.java)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startActivity(nextPage)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flag=0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fm=supportFragmentManager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if(flag==0){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fm.beginTransaction().replace(R.id.fragmentContainerView,SecondFragment()).commit()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flag=1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fm.beginTransaction().replace(R.id.fragmentContainerView,FirstFragment()).commit()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flag=0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onStart()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super.onStart()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Toast.makeText(this,"onStart()",Toast.LENGTH_LONG).show()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onPause()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super.onPause()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Toast.makeText(this,"onPause()",Toast.LENGTH_LONG).show()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onResume()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super.onResume()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Toast.makeText(this,"onResume()",Toast.LENGTH_LONG).show()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onRestart()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super.onRestart()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Toast.makeText(this,"onRestart()",Toast.LENGTH_LONG).show()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onStop()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super.onStop()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Toast.makeText(this,"onStop()",Toast.LENGTH_LONG).show()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onDestroy()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super.onDestroy()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Toast.makeText(this,"onDestroy()",Toast.LENGTH_LONG).show()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946085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778726C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39AF42B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activity_second_page.xml</w:t>
      </w:r>
    </w:p>
    <w:p w14:paraId="5C77EC6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tools:context=".secondPage"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android:id="@+id/bgid"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android:id="@+id/textView"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android:text="Hello it is second page"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app:layout_constraintVertical_bias="0.259"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android:id="@+id/click"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android:text="Click"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app:layout_constraintVertical_bias="0.351"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android:id="@+id/textView2"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app:layout_constraintVertical_bias="0.424"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76F4DEC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784FFE31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6BF9A7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secondPage.kt</w:t>
      </w:r>
    </w:p>
    <w:p w14:paraId="60F45F9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android.graphics.Color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androidx.constraintlayout.widget.ConstraintLayout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kotlinx.android.synthetic.main.activity_second_page.*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secondPage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setContentView(R.layout.activity_second_page)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click.setOnClickListener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textView2.text="Hello Student from SRM College"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D9902FF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E345F6A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C0CE205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884AAF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fragment_first.xml</w:t>
      </w:r>
    </w:p>
    <w:p w14:paraId="22DAE9D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&lt;FrameLayout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tools:context=".FirstFragment"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&lt;!-- TODO: Update blank fragment layout --&gt;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android:layout_gravity="center"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android:gravity="center"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android:text="This is First 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android:textSize="20dp"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&lt;/FrameLayout&gt;</w:t>
      </w:r>
    </w:p>
    <w:p w14:paraId="3419D96A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58D2152A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774ED65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FirstFragment.kt</w:t>
      </w:r>
    </w:p>
    <w:p w14:paraId="13DC8FE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android.content.Context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androidx.fragment.app.Fragment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android.view.LayoutInflater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android.view.ViewGroup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FirstFragment : Fragment()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3FDAE4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onCreateView(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inflater: LayoutInflater, container: ViewGroup?,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savedInstanceState: Bundle?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): View?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// Inflate the layout for this fragment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root=inflater.inflate(R.layout.fragment_first, container, false)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Toast.makeText(context,"This is First Fragment",Toast.LENGTH_SHORT).show()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root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onAttach(context: Context)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super.onAttach(context)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Toast.makeText(context,"onAttach()",Toast.LENGTH_LONG).show()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onDetach()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super.onDetach()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Toast.makeText(context,"onDetach()",Toast.LENGTH_LONG).show()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D805D4C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7AE874ED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4130183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fragment_second.xml</w:t>
      </w:r>
    </w:p>
    <w:p w14:paraId="1277B13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android:id="@+id/bgcol"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android:layout_height="300dp"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tools:context=".SecondFragment"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android:layout_gravity="center"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&lt;!-- TODO: Update blank fragment layout --&gt;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74794312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63D842B3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0931AD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SecondFragment.kt</w:t>
      </w:r>
    </w:p>
    <w:p w14:paraId="71A6193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android.graphics.Color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androidx.fragment.app.Fragment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android.view.LayoutInflater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android.view.ViewGroup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kotlinx.android.synthetic.main.activity_second_page.*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kotlinx.android.synthetic.main.fragment_second.*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kotlinx.android.synthetic.main.fragment_second.view.*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SecondFragment : Fragment()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onCreateView(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inflater: LayoutInflater, container: ViewGroup?,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savedInstanceState: Bundle?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): View?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// Inflate the layout for this fragment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root= inflater.inflate(R.layout.fragment_second, container, false)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op:Int=0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root.button3.setOnClickListener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if(op==0){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bgcol.setBackgroundColor(Color.BLUE)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op=1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bgcol.setBackgroundColor(Color.RED)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op=0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Toast.makeText(context,"This is Second Fragment",Toast.LENGTH_SHORT).show()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return root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A9E16AF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56DF150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72665B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1D9838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364A2B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activity_main.xml &amp; fragment_first.xml</w:t>
      </w:r>
    </w:p>
    <w:p w14:paraId="00F861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0CE812D8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IN"/>
        </w:rPr>
        <w:t xml:space="preserve">            </w:t>
      </w:r>
      <w:r>
        <w:drawing>
          <wp:inline distT="0" distB="0" distL="114300" distR="114300">
            <wp:extent cx="2424430" cy="4938395"/>
            <wp:effectExtent l="0" t="0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</w:t>
      </w:r>
      <w:r>
        <w:drawing>
          <wp:inline distT="0" distB="0" distL="114300" distR="114300">
            <wp:extent cx="2468880" cy="495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10C4">
      <w:pPr>
        <w:keepNext w:val="0"/>
        <w:keepLines w:val="0"/>
        <w:widowControl/>
        <w:suppressLineNumbers w:val="0"/>
        <w:jc w:val="left"/>
      </w:pPr>
    </w:p>
    <w:p w14:paraId="794EC3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activity_second_page.xml &amp; fragment_second.xml </w:t>
      </w:r>
    </w:p>
    <w:p w14:paraId="0D0569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BEB874A"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</w:t>
      </w:r>
      <w:r>
        <w:drawing>
          <wp:inline distT="0" distB="0" distL="114300" distR="114300">
            <wp:extent cx="2477770" cy="484187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</w:t>
      </w:r>
      <w:r>
        <w:drawing>
          <wp:inline distT="0" distB="0" distL="114300" distR="114300">
            <wp:extent cx="2494915" cy="484251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BF4D">
      <w:pPr>
        <w:rPr>
          <w:rFonts w:hint="default"/>
        </w:rPr>
      </w:pPr>
      <w:r>
        <w:rPr>
          <w:rFonts w:hint="default"/>
          <w:lang w:val="en-IN"/>
        </w:rPr>
        <w:t xml:space="preserve">            </w:t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A714E10"/>
    <w:rsid w:val="29682AB9"/>
    <w:rsid w:val="42FB311A"/>
    <w:rsid w:val="43C40C4D"/>
    <w:rsid w:val="516E6E4C"/>
    <w:rsid w:val="523C7F4D"/>
    <w:rsid w:val="5C8F0A7C"/>
    <w:rsid w:val="679D467D"/>
    <w:rsid w:val="69AE3A7E"/>
    <w:rsid w:val="6F075E10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2025-01-31T18:44:07Z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